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Snipe-IT Manual Deployment on GCE Ubuntu VM</w:t>
      </w:r>
    </w:p>
    <w:p>
      <w:r>
        <w:t>This document outlines the full manual process of deploying the open-source Snipe-IT application on a Google Cloud Compute Engine (GCE) VM running Ubuntu. This is a non-Docker lift-and-shift style migration, assuming you've already set up a MySQL database (either on the same VM or elsewhere).</w:t>
      </w:r>
    </w:p>
    <w:p>
      <w:pPr>
        <w:pStyle w:val="Heading1"/>
      </w:pPr>
      <w:r>
        <w:t>Shell Script (Automated Setup)</w:t>
      </w:r>
    </w:p>
    <w:p>
      <w:r>
        <w:t>Use the following script to automate the installation and configuration process for next time.</w:t>
      </w:r>
    </w:p>
    <w:p>
      <w:pPr/>
      <w:r>
        <w:br/>
        <w:t>#!/bin/bash</w:t>
        <w:br/>
        <w:br/>
        <w:t># Update and install required packages</w:t>
        <w:br/>
        <w:t>sudo apt update &amp;&amp; sudo apt upgrade -y</w:t>
        <w:br/>
        <w:t>sudo apt install -y apache2 mariadb-client php php-cli php-mbstring php-xml php-bcmath php-curl php-mysql php-zip php-gd unzip curl git composer</w:t>
        <w:br/>
        <w:br/>
        <w:t># Clone Snipe-IT source code</w:t>
        <w:br/>
        <w:t>cd /var/www/</w:t>
        <w:br/>
        <w:t>sudo git clone https://github.com/snipe/snipe-it.git</w:t>
        <w:br/>
        <w:t>cd snipe-it</w:t>
        <w:br/>
        <w:t>sudo cp .env.example .env</w:t>
        <w:br/>
        <w:br/>
        <w:t># Set file permissions</w:t>
        <w:br/>
        <w:t>sudo chown -R www-data:www-data /var/www/snipe-it</w:t>
        <w:br/>
        <w:t>sudo chmod -R 755 /var/www/snipe-it</w:t>
        <w:br/>
        <w:br/>
        <w:t># Create Apache Virtual Host file</w:t>
        <w:br/>
        <w:t>sudo bash -c 'cat &gt; /etc/apache2/sites-available/snipeit.conf &lt;&lt;EOF</w:t>
        <w:br/>
        <w:t>&lt;VirtualHost *:80&gt;</w:t>
        <w:br/>
        <w:t xml:space="preserve">    ServerAdmin admin@example.com</w:t>
        <w:br/>
        <w:t xml:space="preserve">    DocumentRoot /var/www/snipe-it/public</w:t>
        <w:br/>
        <w:t xml:space="preserve">    ServerName YOUR_VM_EXTERNAL_IP</w:t>
        <w:br/>
        <w:br/>
        <w:t xml:space="preserve">    &lt;Directory /var/www/snipe-it/public&gt;</w:t>
        <w:br/>
        <w:t xml:space="preserve">        Options Indexes FollowSymLinks</w:t>
        <w:br/>
        <w:t xml:space="preserve">        AllowOverride All</w:t>
        <w:br/>
        <w:t xml:space="preserve">        Require all granted</w:t>
        <w:br/>
        <w:t xml:space="preserve">    &lt;/Directory&gt;</w:t>
        <w:br/>
        <w:br/>
        <w:t xml:space="preserve">    ErrorLog \${APACHE_LOG_DIR}/snipeit_error.log</w:t>
        <w:br/>
        <w:t xml:space="preserve">    CustomLog \${APACHE_LOG_DIR}/snipeit_access.log combined</w:t>
        <w:br/>
        <w:t>&lt;/VirtualHost&gt;</w:t>
        <w:br/>
        <w:t>EOF'</w:t>
        <w:br/>
        <w:br/>
        <w:t># Enable Apache settings</w:t>
        <w:br/>
        <w:t>sudo a2enmod rewrite</w:t>
        <w:br/>
        <w:t>sudo a2ensite snipeit.conf</w:t>
        <w:br/>
        <w:t>sudo a2dissite 000-default.conf</w:t>
        <w:br/>
        <w:t>sudo systemctl reload apache2</w:t>
        <w:br/>
        <w:t>sudo systemctl restart apache2</w:t>
        <w:br/>
        <w:br/>
        <w:t># Install composer dependencies</w:t>
        <w:br/>
        <w:t>cd /var/www/snipe-it</w:t>
        <w:br/>
        <w:t>composer install --no-dev --prefer-source</w:t>
        <w:br/>
        <w:br/>
        <w:t># Manual: Edit .env file and provide DB_HOST, DB_DATABASE, DB_USERNAME, DB_PASSWORD</w:t>
        <w:br/>
        <w:br/>
        <w:t># Generate app key</w:t>
        <w:br/>
        <w:t>php artisan key:generate</w:t>
        <w:br/>
        <w:br/>
        <w:t># Set correct permissions again</w:t>
        <w:br/>
        <w:t>sudo chown -R www-data:www-data /var/www/snipe-it</w:t>
        <w:br/>
        <w:br/>
        <w:t>echo "Done! Now open your browser and visit http://YOUR_VM_EXTERNAL_IP"</w:t>
        <w:br/>
      </w:r>
    </w:p>
    <w:p>
      <w:pPr>
        <w:pStyle w:val="Heading2"/>
      </w:pPr>
      <w:r>
        <w:t>Manual Steps Required</w:t>
      </w:r>
    </w:p>
    <w:p>
      <w:r>
        <w:br/>
        <w:t>1. Edit the `.env` file to enter your database connection details.</w:t>
        <w:br/>
        <w:t xml:space="preserve">   - DB_HOST: IP or hostname of your MySQL server</w:t>
        <w:br/>
        <w:t xml:space="preserve">   - DB_DATABASE: Database name you created (e.g., snipeit)</w:t>
        <w:br/>
        <w:t xml:space="preserve">   - DB_USERNAME: MySQL user (e.g., root or snipe_user)</w:t>
        <w:br/>
        <w:t xml:space="preserve">   - DB_PASSWORD: Password</w:t>
        <w:br/>
        <w:br/>
        <w:t>2. After saving the `.env`, run:</w:t>
        <w:br/>
        <w:t xml:space="preserve">   php artisan key:generate</w:t>
        <w:br/>
        <w:br/>
        <w:t>3. Visit your GCE VM external IP in the browser and complete the web-based setup.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